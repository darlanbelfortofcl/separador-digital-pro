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466090</wp:posOffset>
            </wp:positionH>
            <wp:positionV relativeFrom="page">
              <wp:posOffset>524510</wp:posOffset>
            </wp:positionV>
            <wp:extent cx="1268730" cy="68328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683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431800</wp:posOffset>
            </wp:positionV>
            <wp:extent cx="6756400" cy="863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86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700" w:val="left"/>
        </w:tabs>
        <w:autoSpaceDE w:val="0"/>
        <w:widowControl/>
        <w:spacing w:line="240" w:lineRule="auto" w:before="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4544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0" w:after="0"/>
        <w:ind w:left="0" w:right="30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099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43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03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55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5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2222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1257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1028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42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85900" cy="88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3"/>
        <w:gridCol w:w="3653"/>
        <w:gridCol w:w="3653"/>
      </w:tblGrid>
      <w:tr>
        <w:trPr>
          <w:trHeight w:hRule="exact" w:val="120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8800" cy="127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16100" cy="127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2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759200" cy="114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3"/>
            <w:vMerge/>
            <w:tcBorders/>
          </w:tcPr>
          <w:p/>
        </w:tc>
        <w:tc>
          <w:tcPr>
            <w:tcW w:type="dxa" w:w="3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60" w:right="466" w:bottom="13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